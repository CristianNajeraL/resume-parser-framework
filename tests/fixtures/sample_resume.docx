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Smith</w:t>
      </w:r>
    </w:p>
    <w:p>
      <w:r>
        <w:t>Email: john.smith@example.com</w:t>
      </w:r>
    </w:p>
    <w:p/>
    <w:p>
      <w:r>
        <w:t>Skills:</w:t>
      </w:r>
    </w:p>
    <w:p>
      <w:r>
        <w:t>• Java</w:t>
      </w:r>
    </w:p>
    <w:p>
      <w:r>
        <w:t>• Spring Boot</w:t>
      </w:r>
    </w:p>
    <w:p>
      <w:r>
        <w:t>•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